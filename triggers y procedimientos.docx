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142CD" w14:textId="3818483E" w:rsidR="00DB43AA" w:rsidRPr="00CD463E" w:rsidRDefault="00000000" w:rsidP="00CD463E">
      <w:pPr>
        <w:jc w:val="center"/>
        <w:rPr>
          <w:rFonts w:cstheme="majorHAnsi"/>
          <w:sz w:val="36"/>
          <w:szCs w:val="36"/>
          <w:lang w:val="es-419"/>
        </w:rPr>
      </w:pPr>
      <w:r w:rsidRPr="00CD463E">
        <w:rPr>
          <w:rFonts w:cstheme="majorHAnsi"/>
          <w:b/>
          <w:sz w:val="36"/>
          <w:szCs w:val="36"/>
          <w:lang w:val="es-419"/>
        </w:rPr>
        <w:t>Granja Avícola – Módulo de Alimentos</w:t>
      </w:r>
      <w:r w:rsidRPr="00CD463E">
        <w:rPr>
          <w:rFonts w:cstheme="majorHAnsi"/>
          <w:b/>
          <w:sz w:val="36"/>
          <w:szCs w:val="36"/>
          <w:lang w:val="es-419"/>
        </w:rPr>
        <w:br/>
        <w:t>Stored Procedures y Triggers SQL</w:t>
      </w:r>
    </w:p>
    <w:p w14:paraId="328C833F" w14:textId="77777777" w:rsidR="00DB43AA" w:rsidRPr="00CD463E" w:rsidRDefault="00000000">
      <w:pPr>
        <w:pStyle w:val="Heading1"/>
        <w:rPr>
          <w:rFonts w:asciiTheme="minorHAnsi" w:hAnsiTheme="minorHAnsi" w:cstheme="majorHAnsi"/>
          <w:sz w:val="24"/>
          <w:szCs w:val="24"/>
          <w:lang w:val="es-419"/>
        </w:rPr>
      </w:pPr>
      <w:r w:rsidRPr="00CD463E">
        <w:rPr>
          <w:rFonts w:asciiTheme="minorHAnsi" w:hAnsiTheme="minorHAnsi" w:cstheme="majorHAnsi"/>
          <w:sz w:val="24"/>
          <w:szCs w:val="24"/>
          <w:lang w:val="es-419"/>
        </w:rPr>
        <w:t>Tabla de Contenido</w:t>
      </w:r>
    </w:p>
    <w:p w14:paraId="5393DA62" w14:textId="77777777" w:rsidR="00DB43AA" w:rsidRPr="00CD463E" w:rsidRDefault="00000000">
      <w:pPr>
        <w:rPr>
          <w:rFonts w:cstheme="majorHAnsi"/>
          <w:sz w:val="24"/>
          <w:szCs w:val="24"/>
          <w:lang w:val="es-419"/>
        </w:rPr>
      </w:pPr>
      <w:r w:rsidRPr="00CD463E">
        <w:rPr>
          <w:rFonts w:cstheme="majorHAnsi"/>
          <w:sz w:val="24"/>
          <w:szCs w:val="24"/>
          <w:lang w:val="es-419"/>
        </w:rPr>
        <w:t>1. Notas generales</w:t>
      </w:r>
    </w:p>
    <w:p w14:paraId="6A2DBAEA" w14:textId="77777777" w:rsidR="00DB43AA" w:rsidRPr="00CD463E" w:rsidRDefault="00000000">
      <w:pPr>
        <w:rPr>
          <w:rFonts w:cstheme="majorHAnsi"/>
          <w:sz w:val="24"/>
          <w:szCs w:val="24"/>
          <w:lang w:val="es-419"/>
        </w:rPr>
      </w:pPr>
      <w:r w:rsidRPr="00CD463E">
        <w:rPr>
          <w:rFonts w:cstheme="majorHAnsi"/>
          <w:sz w:val="24"/>
          <w:szCs w:val="24"/>
          <w:lang w:val="es-419"/>
        </w:rPr>
        <w:t>2. Orden de creación y dependencias</w:t>
      </w:r>
    </w:p>
    <w:p w14:paraId="776890A0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>3. Stored Procedures (SP)</w:t>
      </w:r>
    </w:p>
    <w:p w14:paraId="0181405E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 xml:space="preserve">   3.1 sp_material_upsert</w:t>
      </w:r>
    </w:p>
    <w:p w14:paraId="568EFB89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 xml:space="preserve">   3.2 sp_formula_base_create</w:t>
      </w:r>
    </w:p>
    <w:p w14:paraId="4654A91C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 xml:space="preserve">   3.3 sp_formula_base_detalle_upsert</w:t>
      </w:r>
    </w:p>
    <w:p w14:paraId="38E88385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 xml:space="preserve">   3.4 sp_formula_cond_create</w:t>
      </w:r>
    </w:p>
    <w:p w14:paraId="4B0A51D1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 xml:space="preserve">   3.5 sp_formula_cond_detalle_upsert</w:t>
      </w:r>
    </w:p>
    <w:p w14:paraId="65F1AA39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 xml:space="preserve">   3.6 sp_paramnutricional_upsert</w:t>
      </w:r>
    </w:p>
    <w:p w14:paraId="031C2ABF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 xml:space="preserve">   3.7 sp_get_formula_vigente</w:t>
      </w:r>
    </w:p>
    <w:p w14:paraId="6AA09349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 xml:space="preserve">   3.8 sp_lote_formula_assign</w:t>
      </w:r>
    </w:p>
    <w:p w14:paraId="2D3F56AD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 xml:space="preserve">   3.9 sp_calc_requerimiento</w:t>
      </w:r>
    </w:p>
    <w:p w14:paraId="71ECFEB1" w14:textId="77777777" w:rsidR="00DB43AA" w:rsidRPr="00CD463E" w:rsidRDefault="00000000">
      <w:pPr>
        <w:rPr>
          <w:rFonts w:cstheme="majorHAnsi"/>
          <w:sz w:val="24"/>
          <w:szCs w:val="24"/>
        </w:rPr>
      </w:pPr>
      <w:r w:rsidRPr="00CD463E">
        <w:rPr>
          <w:rFonts w:cstheme="majorHAnsi"/>
          <w:sz w:val="24"/>
          <w:szCs w:val="24"/>
        </w:rPr>
        <w:t>4. Triggers</w:t>
      </w:r>
    </w:p>
    <w:p w14:paraId="2BF3AFF5" w14:textId="77777777" w:rsidR="00DB43AA" w:rsidRPr="00CD463E" w:rsidRDefault="00000000">
      <w:pPr>
        <w:rPr>
          <w:rFonts w:cstheme="majorHAnsi"/>
          <w:sz w:val="24"/>
          <w:szCs w:val="24"/>
          <w:lang w:val="es-419"/>
        </w:rPr>
      </w:pPr>
      <w:r w:rsidRPr="00CD463E">
        <w:rPr>
          <w:rFonts w:cstheme="majorHAnsi"/>
          <w:sz w:val="24"/>
          <w:szCs w:val="24"/>
        </w:rPr>
        <w:t xml:space="preserve">   </w:t>
      </w:r>
      <w:r w:rsidRPr="00CD463E">
        <w:rPr>
          <w:rFonts w:cstheme="majorHAnsi"/>
          <w:sz w:val="24"/>
          <w:szCs w:val="24"/>
          <w:lang w:val="es-419"/>
        </w:rPr>
        <w:t>4.1 trg_material_ai (auditoría insert)</w:t>
      </w:r>
    </w:p>
    <w:p w14:paraId="3EB213F5" w14:textId="77777777" w:rsidR="00DB43AA" w:rsidRPr="00CD463E" w:rsidRDefault="00000000">
      <w:pPr>
        <w:rPr>
          <w:rFonts w:cstheme="majorHAnsi"/>
          <w:sz w:val="24"/>
          <w:szCs w:val="24"/>
          <w:lang w:val="es-419"/>
        </w:rPr>
      </w:pPr>
      <w:r w:rsidRPr="00CD463E">
        <w:rPr>
          <w:rFonts w:cstheme="majorHAnsi"/>
          <w:sz w:val="24"/>
          <w:szCs w:val="24"/>
          <w:lang w:val="es-419"/>
        </w:rPr>
        <w:t xml:space="preserve">   4.2 trg_material_au (auditoría update + notificación cambio precio)</w:t>
      </w:r>
    </w:p>
    <w:p w14:paraId="50B4828F" w14:textId="77777777" w:rsidR="00DB43AA" w:rsidRPr="00CD463E" w:rsidRDefault="00000000">
      <w:pPr>
        <w:rPr>
          <w:rFonts w:cstheme="majorHAnsi"/>
          <w:sz w:val="24"/>
          <w:szCs w:val="24"/>
          <w:lang w:val="es-419"/>
        </w:rPr>
      </w:pPr>
      <w:r w:rsidRPr="00CD463E">
        <w:rPr>
          <w:rFonts w:cstheme="majorHAnsi"/>
          <w:sz w:val="24"/>
          <w:szCs w:val="24"/>
          <w:lang w:val="es-419"/>
        </w:rPr>
        <w:t xml:space="preserve">   4.3 trg_formulaalimento_bi (anti-solape)</w:t>
      </w:r>
    </w:p>
    <w:p w14:paraId="380178A6" w14:textId="77777777" w:rsidR="00DB43AA" w:rsidRPr="00CD463E" w:rsidRDefault="00000000">
      <w:pPr>
        <w:rPr>
          <w:rFonts w:cstheme="majorHAnsi"/>
          <w:sz w:val="24"/>
          <w:szCs w:val="24"/>
          <w:lang w:val="es-419"/>
        </w:rPr>
      </w:pPr>
      <w:r w:rsidRPr="00CD463E">
        <w:rPr>
          <w:rFonts w:cstheme="majorHAnsi"/>
          <w:sz w:val="24"/>
          <w:szCs w:val="24"/>
          <w:lang w:val="es-419"/>
        </w:rPr>
        <w:t xml:space="preserve">   4.4 trg_formulacondicion_bi (anti-solape)</w:t>
      </w:r>
    </w:p>
    <w:p w14:paraId="2BBCCC22" w14:textId="49D98041" w:rsidR="00DB43AA" w:rsidRPr="00CD463E" w:rsidRDefault="00000000">
      <w:pPr>
        <w:rPr>
          <w:rFonts w:cstheme="majorHAnsi"/>
          <w:sz w:val="24"/>
          <w:szCs w:val="24"/>
          <w:lang w:val="es-419"/>
        </w:rPr>
      </w:pPr>
      <w:r w:rsidRPr="00CD463E">
        <w:rPr>
          <w:rFonts w:cstheme="majorHAnsi"/>
          <w:sz w:val="24"/>
          <w:szCs w:val="24"/>
          <w:lang w:val="es-419"/>
        </w:rPr>
        <w:t xml:space="preserve">   4.5 trg_lote_formula_bi (auto-cierre previo)</w:t>
      </w:r>
    </w:p>
    <w:p w14:paraId="13EAA369" w14:textId="77777777" w:rsidR="00B6454A" w:rsidRDefault="00B6454A">
      <w:pPr>
        <w:rPr>
          <w:lang w:val="es-419"/>
        </w:rPr>
      </w:pPr>
    </w:p>
    <w:p w14:paraId="2BA5C3D8" w14:textId="77777777" w:rsidR="00B6454A" w:rsidRDefault="00B6454A">
      <w:pPr>
        <w:rPr>
          <w:lang w:val="es-419"/>
        </w:rPr>
      </w:pPr>
    </w:p>
    <w:p w14:paraId="50D3FF53" w14:textId="77777777" w:rsidR="00B6454A" w:rsidRDefault="00B6454A">
      <w:pPr>
        <w:rPr>
          <w:lang w:val="es-419"/>
        </w:rPr>
      </w:pPr>
    </w:p>
    <w:p w14:paraId="6E1427C6" w14:textId="77777777" w:rsidR="00B6454A" w:rsidRDefault="00B6454A">
      <w:pPr>
        <w:rPr>
          <w:lang w:val="es-419"/>
        </w:rPr>
      </w:pPr>
    </w:p>
    <w:p w14:paraId="091DFA4D" w14:textId="77777777" w:rsidR="00CD463E" w:rsidRPr="00CD463E" w:rsidRDefault="00CD463E" w:rsidP="00CD463E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D463E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B.1 SP: Insert / Update Material + Histórico</w:t>
      </w:r>
    </w:p>
    <w:p w14:paraId="5E1815BE" w14:textId="77777777" w:rsidR="00CD463E" w:rsidRDefault="00CD463E" w:rsidP="00CD46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b/>
          <w:bCs/>
          <w:sz w:val="24"/>
          <w:szCs w:val="24"/>
        </w:rPr>
        <w:t>Nombre:</w:t>
      </w:r>
      <w:r w:rsidRPr="00CD463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sp_material_upsert</w:t>
      </w:r>
    </w:p>
    <w:p w14:paraId="6A1B8B57" w14:textId="7B8D522E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>DELIMITER $$</w:t>
      </w:r>
    </w:p>
    <w:p w14:paraId="3DBD7254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>CREATE PROCEDURE sp_material_upsert (</w:t>
      </w:r>
    </w:p>
    <w:p w14:paraId="27D7E5AC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IN p_material_id INT,</w:t>
      </w:r>
    </w:p>
    <w:p w14:paraId="2092B334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IN p_nombre VARCHAR(100),</w:t>
      </w:r>
    </w:p>
    <w:p w14:paraId="36F1A2D0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IN p_peso_kg DECIMAL(10,4),</w:t>
      </w:r>
    </w:p>
    <w:p w14:paraId="6EFFE5FE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IN p_unidad_id INT,</w:t>
      </w:r>
    </w:p>
    <w:p w14:paraId="6A2738B5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IN p_activo TINYINT,</w:t>
      </w:r>
    </w:p>
    <w:p w14:paraId="7DB76645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IN p_usuario_id INT,</w:t>
      </w:r>
    </w:p>
    <w:p w14:paraId="7FDB6231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IN p_fecha_inicio_hist DATE</w:t>
      </w:r>
    </w:p>
    <w:p w14:paraId="1E52FF31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>)</w:t>
      </w:r>
    </w:p>
    <w:p w14:paraId="7114CB59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>BEGIN</w:t>
      </w:r>
    </w:p>
    <w:p w14:paraId="706D4B58" w14:textId="424D60F5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DECLARE v_id INT;</w:t>
      </w:r>
    </w:p>
    <w:p w14:paraId="2BF06967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IF p_material_id IS NULL THEN</w:t>
      </w:r>
    </w:p>
    <w:p w14:paraId="410866C4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  <w:lang w:val="es-419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    </w:t>
      </w: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>-- Insertar nuevo material</w:t>
      </w:r>
    </w:p>
    <w:p w14:paraId="7A5B3894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  <w:lang w:val="es-419"/>
        </w:rPr>
      </w:pP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 xml:space="preserve">        INSERT INTO material (nombre, peso_kg, unidad_id, activo, creado_por)</w:t>
      </w:r>
    </w:p>
    <w:p w14:paraId="18967BA1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  <w:lang w:val="es-419"/>
        </w:rPr>
      </w:pP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 xml:space="preserve">        VALUES (p_nombre, p_peso_kg, p_unidad_id, p_activo, p_usuario_id);</w:t>
      </w:r>
    </w:p>
    <w:p w14:paraId="60119EB0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 xml:space="preserve">        </w:t>
      </w:r>
      <w:r w:rsidRPr="00716D99">
        <w:rPr>
          <w:rFonts w:asciiTheme="majorHAnsi" w:eastAsia="Times New Roman" w:hAnsiTheme="majorHAnsi" w:cstheme="majorHAnsi"/>
          <w:sz w:val="18"/>
          <w:szCs w:val="18"/>
        </w:rPr>
        <w:t>SET v_id = LAST_INSERT_ID();</w:t>
      </w:r>
    </w:p>
    <w:p w14:paraId="1F019F8E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ELSE</w:t>
      </w:r>
    </w:p>
    <w:p w14:paraId="1C52C75B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  <w:lang w:val="es-419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    </w:t>
      </w: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>-- Actualizar material existente</w:t>
      </w:r>
    </w:p>
    <w:p w14:paraId="2EB6AD73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  <w:lang w:val="es-419"/>
        </w:rPr>
      </w:pP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 xml:space="preserve">        UPDATE material</w:t>
      </w:r>
    </w:p>
    <w:p w14:paraId="3128E1E1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  <w:lang w:val="es-419"/>
        </w:rPr>
      </w:pP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 xml:space="preserve">        SET nombre = p_nombre,</w:t>
      </w:r>
    </w:p>
    <w:p w14:paraId="086E4B0F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  <w:lang w:val="es-419"/>
        </w:rPr>
      </w:pP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 xml:space="preserve">            peso_kg = p_peso_kg,</w:t>
      </w:r>
    </w:p>
    <w:p w14:paraId="0A423B85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  <w:lang w:val="es-419"/>
        </w:rPr>
      </w:pP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 xml:space="preserve">            unidad_id = p_unidad_id,</w:t>
      </w:r>
    </w:p>
    <w:p w14:paraId="29F21238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  <w:lang w:val="es-419"/>
        </w:rPr>
      </w:pP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lastRenderedPageBreak/>
        <w:t xml:space="preserve">            activo = p_activo,</w:t>
      </w:r>
    </w:p>
    <w:p w14:paraId="46B1AAF6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  <w:lang w:val="es-419"/>
        </w:rPr>
      </w:pP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 xml:space="preserve">            modificado_por = p_usuario_id,</w:t>
      </w:r>
    </w:p>
    <w:p w14:paraId="28F8772F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  <w:lang w:val="es-419"/>
        </w:rPr>
        <w:t xml:space="preserve">            </w:t>
      </w:r>
      <w:r w:rsidRPr="00716D99">
        <w:rPr>
          <w:rFonts w:asciiTheme="majorHAnsi" w:eastAsia="Times New Roman" w:hAnsiTheme="majorHAnsi" w:cstheme="majorHAnsi"/>
          <w:sz w:val="18"/>
          <w:szCs w:val="18"/>
        </w:rPr>
        <w:t>modificado_fecha = NOW()</w:t>
      </w:r>
    </w:p>
    <w:p w14:paraId="5F011B6A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    WHERE id = p_material_id;</w:t>
      </w:r>
    </w:p>
    <w:p w14:paraId="4885AD70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    SET v_id = p_material_id;</w:t>
      </w:r>
    </w:p>
    <w:p w14:paraId="121CDF02" w14:textId="7796A4F2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END IF;</w:t>
      </w:r>
    </w:p>
    <w:p w14:paraId="78A40898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-- Registrar auditoría</w:t>
      </w:r>
    </w:p>
    <w:p w14:paraId="47EAAA40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INSERT INTO audit_log (tabla, pk_valor, accion, usuario_id, detalle)</w:t>
      </w:r>
    </w:p>
    <w:p w14:paraId="10923CFC" w14:textId="7777777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 xml:space="preserve">    VALUES ('material', v_id, IF(p_material_id IS NULL, 'INSERT', 'UPDATE'), p_usuario_id, NULL);</w:t>
      </w:r>
    </w:p>
    <w:p w14:paraId="35CE3E80" w14:textId="6942CA07" w:rsidR="00716D99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>END$$</w:t>
      </w:r>
    </w:p>
    <w:p w14:paraId="1529ABC7" w14:textId="44408DD1" w:rsidR="00A57DE5" w:rsidRPr="00716D99" w:rsidRDefault="00716D99" w:rsidP="00716D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716D99">
        <w:rPr>
          <w:rFonts w:asciiTheme="majorHAnsi" w:eastAsia="Times New Roman" w:hAnsiTheme="majorHAnsi" w:cstheme="majorHAnsi"/>
          <w:sz w:val="18"/>
          <w:szCs w:val="18"/>
        </w:rPr>
        <w:t>DELIMITER ;</w:t>
      </w:r>
    </w:p>
    <w:p w14:paraId="6BBBF6EE" w14:textId="77777777" w:rsidR="00CD463E" w:rsidRPr="00CD463E" w:rsidRDefault="00000000" w:rsidP="00716D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747B2D4D">
          <v:rect id="_x0000_i1025" style="width:0;height:1.5pt" o:hralign="center" o:hrstd="t" o:hr="t" fillcolor="#a0a0a0" stroked="f"/>
        </w:pict>
      </w:r>
    </w:p>
    <w:p w14:paraId="24FD0871" w14:textId="77777777" w:rsidR="00CD463E" w:rsidRPr="00CD463E" w:rsidRDefault="00CD463E" w:rsidP="00CD463E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</w:pPr>
      <w:r w:rsidRPr="00CD463E"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  <w:t>B.2 SP: Crear Nueva Fórmula Base (versionando)</w:t>
      </w:r>
    </w:p>
    <w:p w14:paraId="1A3993D2" w14:textId="77777777" w:rsidR="00CD463E" w:rsidRPr="00CD463E" w:rsidRDefault="00CD463E" w:rsidP="00CD463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CD463E">
        <w:rPr>
          <w:rFonts w:asciiTheme="majorHAnsi" w:eastAsia="Times New Roman" w:hAnsiTheme="majorHAnsi" w:cstheme="majorHAnsi"/>
          <w:b/>
          <w:bCs/>
          <w:sz w:val="24"/>
          <w:szCs w:val="24"/>
        </w:rPr>
        <w:t>Reglas:</w:t>
      </w:r>
    </w:p>
    <w:p w14:paraId="262F529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DELIMITER $$</w:t>
      </w:r>
    </w:p>
    <w:p w14:paraId="007FF5F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480B1A4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CREATE PROCEDURE sp_formula_base_create (</w:t>
      </w:r>
    </w:p>
    <w:p w14:paraId="6CFB2B8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p_tipo_ave_id INT,</w:t>
      </w:r>
    </w:p>
    <w:p w14:paraId="7AC2696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p_etapa_id INT,</w:t>
      </w:r>
    </w:p>
    <w:p w14:paraId="0F539D9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IN p_fecha_inicio DATE,</w:t>
      </w:r>
    </w:p>
    <w:p w14:paraId="15D0A03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IN p_observaciones TEXT,</w:t>
      </w:r>
    </w:p>
    <w:p w14:paraId="7F9F1DF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p_usuario_id INT,</w:t>
      </w:r>
    </w:p>
    <w:p w14:paraId="164D919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OUT p_new_formula_id INT</w:t>
      </w:r>
    </w:p>
    <w:p w14:paraId="38D6B68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)</w:t>
      </w:r>
    </w:p>
    <w:p w14:paraId="20262C9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BEGIN</w:t>
      </w:r>
    </w:p>
    <w:p w14:paraId="24F8FFE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UPDATE formulaalimento</w:t>
      </w:r>
    </w:p>
    <w:p w14:paraId="7F7DFDF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SET fecha_fin = DATE_SUB(p_fecha_inicio, INTERVAL 1 DAY),</w:t>
      </w:r>
    </w:p>
    <w:p w14:paraId="1F8587D0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  modificado_por = p_usuario_id,</w:t>
      </w:r>
    </w:p>
    <w:p w14:paraId="60B7F354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  modificado_fecha = NOW()</w:t>
      </w:r>
    </w:p>
    <w:p w14:paraId="0BFEC34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WHERE tipo_ave_id = p_tipo_ave_id</w:t>
      </w:r>
    </w:p>
    <w:p w14:paraId="4795FB2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AND etapa_id = p_etapa_id</w:t>
      </w:r>
    </w:p>
    <w:p w14:paraId="5FD176F0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AND fecha_fin IS NULL;</w:t>
      </w:r>
    </w:p>
    <w:p w14:paraId="01CCB89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25D360A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-- Crea nueva fórmula</w:t>
      </w:r>
    </w:p>
    <w:p w14:paraId="39301661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INSERT INTO formulaalimento</w:t>
      </w:r>
    </w:p>
    <w:p w14:paraId="04D74FB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(tipo_ave_id, etapa_id, fecha_inicio, observaciones, creado_por)</w:t>
      </w:r>
    </w:p>
    <w:p w14:paraId="53192BF1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lastRenderedPageBreak/>
        <w:t xml:space="preserve">    VALUES</w:t>
      </w:r>
    </w:p>
    <w:p w14:paraId="07B792F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(p_tipo_ave_id, p_etapa_id, p_fecha_inicio, p_observaciones, p_usuario_id);</w:t>
      </w:r>
    </w:p>
    <w:p w14:paraId="288D11F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</w:p>
    <w:p w14:paraId="46F66E6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SET p_new_formula_id = LAST_INSERT_ID();</w:t>
      </w:r>
    </w:p>
    <w:p w14:paraId="76F6E239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78519F5D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INSERT INTO audit_log (tabla, pk_valor, accion, usuario_id, detalle)</w:t>
      </w:r>
    </w:p>
    <w:p w14:paraId="6E5B99F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VALUES ('formulaalimento', p_new_formula_id, 'INSERT', p_usuario_id, NULL);</w:t>
      </w:r>
    </w:p>
    <w:p w14:paraId="4B2E50D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END$$</w:t>
      </w:r>
    </w:p>
    <w:p w14:paraId="4AE096F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250D089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DELIMITER ;</w:t>
      </w:r>
    </w:p>
    <w:p w14:paraId="000EF71A" w14:textId="77777777" w:rsidR="00CD463E" w:rsidRPr="00CD463E" w:rsidRDefault="00000000" w:rsidP="00CD463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3485E892">
          <v:rect id="_x0000_i1026" style="width:0;height:1.5pt" o:hralign="center" o:hrstd="t" o:hr="t" fillcolor="#a0a0a0" stroked="f"/>
        </w:pict>
      </w:r>
    </w:p>
    <w:p w14:paraId="592A520C" w14:textId="77777777" w:rsidR="00CD463E" w:rsidRPr="00CD463E" w:rsidRDefault="00CD463E" w:rsidP="00CD463E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</w:pPr>
      <w:r w:rsidRPr="00CD463E"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  <w:t>B.3 SP: Agregar/Actualizar Detalle de Fórmula Base</w:t>
      </w:r>
    </w:p>
    <w:p w14:paraId="10AC929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DELIMITER $$</w:t>
      </w:r>
    </w:p>
    <w:p w14:paraId="4781063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3BD972B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CREATE PROCEDURE sp_formula_base_detalle_upsert (</w:t>
      </w:r>
    </w:p>
    <w:p w14:paraId="2013539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p_formula_id INT,</w:t>
      </w:r>
    </w:p>
    <w:p w14:paraId="207A91A9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p_material_id INT,</w:t>
      </w:r>
    </w:p>
    <w:p w14:paraId="1932D704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p_porcentaje DECIMAL(5,2),</w:t>
      </w:r>
    </w:p>
    <w:p w14:paraId="4E6F670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p_usuario_id INT</w:t>
      </w:r>
    </w:p>
    <w:p w14:paraId="22D068B0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304CE60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BEGIN</w:t>
      </w:r>
    </w:p>
    <w:p w14:paraId="112270D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INSERT INTO detalleformula (formula_id, material_id, porcentaje)</w:t>
      </w:r>
    </w:p>
    <w:p w14:paraId="714ED19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VALUES (p_formula_id, p_material_id, p_porcentaje)</w:t>
      </w:r>
    </w:p>
    <w:p w14:paraId="77CAD17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ON DUPLICATE KEY UPDATE porcentaje = VALUES(porcentaje);</w:t>
      </w:r>
    </w:p>
    <w:p w14:paraId="3AD28CC9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3A6FCAA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INSERT INTO audit_log (tabla, pk_valor, accion, usuario_id, detalle)</w:t>
      </w:r>
    </w:p>
    <w:p w14:paraId="6DBEDF2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VALUES ('detalleformula', CONCAT(p_formula_id,':',p_material_id), 'UPDATE', p_usuario_id, NULL);</w:t>
      </w:r>
    </w:p>
    <w:p w14:paraId="4E84D87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END$$</w:t>
      </w:r>
    </w:p>
    <w:p w14:paraId="5971A86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78560FF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DELIMITER ;</w:t>
      </w:r>
    </w:p>
    <w:p w14:paraId="18B0734B" w14:textId="77777777" w:rsidR="00CD463E" w:rsidRPr="00CD463E" w:rsidRDefault="00000000" w:rsidP="00CD463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1037FDC9">
          <v:rect id="_x0000_i1027" style="width:0;height:1.5pt" o:hralign="center" o:hrstd="t" o:hr="t" fillcolor="#a0a0a0" stroked="f"/>
        </w:pict>
      </w:r>
    </w:p>
    <w:p w14:paraId="4443CD00" w14:textId="66A17629" w:rsidR="00CD463E" w:rsidRPr="00CD463E" w:rsidRDefault="00CD463E" w:rsidP="00CD463E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</w:pPr>
      <w:r w:rsidRPr="00CD463E"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  <w:t>B.4 SP: Crear Fórmula Condicionada ()</w:t>
      </w:r>
    </w:p>
    <w:p w14:paraId="552C53E0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DELIMITER $$</w:t>
      </w:r>
    </w:p>
    <w:p w14:paraId="209A887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63726A7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CREATE PROCEDURE sp_formula_cond_create (</w:t>
      </w:r>
    </w:p>
    <w:p w14:paraId="376B2F4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p_formula_base_id INT,</w:t>
      </w:r>
    </w:p>
    <w:p w14:paraId="26015451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p_condicion_id INT,</w:t>
      </w:r>
    </w:p>
    <w:p w14:paraId="1C0C70A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IN p_fecha_inicio DATE,</w:t>
      </w:r>
    </w:p>
    <w:p w14:paraId="2449BC1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IN p_observaciones TEXT,</w:t>
      </w:r>
    </w:p>
    <w:p w14:paraId="3BC16B8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p_usuario_id INT,</w:t>
      </w:r>
    </w:p>
    <w:p w14:paraId="064754E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OUT p_new_formula_cond_id INT</w:t>
      </w:r>
    </w:p>
    <w:p w14:paraId="79916F4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)</w:t>
      </w:r>
    </w:p>
    <w:p w14:paraId="5B678BB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BEGIN</w:t>
      </w:r>
    </w:p>
    <w:p w14:paraId="2E684599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-- Cierra vigente previa para misma base+condición</w:t>
      </w:r>
    </w:p>
    <w:p w14:paraId="7142CF0D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UPDATE formulacondicion</w:t>
      </w:r>
    </w:p>
    <w:p w14:paraId="2B0E291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SET fecha_fin = DATE_SUB(p_fecha_inicio, INTERVAL 1 DAY),</w:t>
      </w:r>
    </w:p>
    <w:p w14:paraId="594A8169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lastRenderedPageBreak/>
        <w:t xml:space="preserve">        modificado_por = p_usuario_id,</w:t>
      </w:r>
    </w:p>
    <w:p w14:paraId="1A538C3D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  modificado_fecha = NOW()</w:t>
      </w:r>
    </w:p>
    <w:p w14:paraId="1237B3A4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WHERE formula_base_id = p_formula_base_id</w:t>
      </w:r>
    </w:p>
    <w:p w14:paraId="7DF345E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AND condicion_id = p_condicion_id</w:t>
      </w:r>
    </w:p>
    <w:p w14:paraId="78CCEED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AND fecha_fin IS NULL;</w:t>
      </w:r>
    </w:p>
    <w:p w14:paraId="68F415D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</w:p>
    <w:p w14:paraId="76F76BB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INSERT INTO formulacondicion</w:t>
      </w:r>
    </w:p>
    <w:p w14:paraId="0CEC40AC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(formula_base_id, condicion_id, fecha_inicio, observaciones, creado_por)</w:t>
      </w:r>
    </w:p>
    <w:p w14:paraId="5E79BD41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VALUES</w:t>
      </w:r>
    </w:p>
    <w:p w14:paraId="7F5E5E58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(p_formula_base_id, p_condicion_id, p_fecha_inicio, p_observaciones, p_usuario_id);</w:t>
      </w:r>
    </w:p>
    <w:p w14:paraId="6256603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</w:p>
    <w:p w14:paraId="26B5D66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SET p_new_formula_cond_id = LAST_INSERT_ID();</w:t>
      </w:r>
    </w:p>
    <w:p w14:paraId="28EEFEA4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73ABAF8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INSERT INTO audit_log (tabla, pk_valor, accion, usuario_id, detalle)</w:t>
      </w:r>
    </w:p>
    <w:p w14:paraId="1C79684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VALUES ('formulacondicion', p_new_formula_cond_id, 'INSERT', p_usuario_id, NULL);</w:t>
      </w:r>
    </w:p>
    <w:p w14:paraId="78A1E8B8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END$$</w:t>
      </w:r>
    </w:p>
    <w:p w14:paraId="7669C9E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</w:p>
    <w:p w14:paraId="5372EACC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DELIMITER ;</w:t>
      </w:r>
    </w:p>
    <w:p w14:paraId="5D8FD80D" w14:textId="77777777" w:rsidR="00CD463E" w:rsidRPr="00CD463E" w:rsidRDefault="00000000" w:rsidP="00CD463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4F0FCC34">
          <v:rect id="_x0000_i1028" style="width:0;height:1.5pt" o:hralign="center" o:hrstd="t" o:hr="t" fillcolor="#a0a0a0" stroked="f"/>
        </w:pict>
      </w:r>
    </w:p>
    <w:p w14:paraId="72605A70" w14:textId="2FF79ABD" w:rsidR="00CD463E" w:rsidRPr="00CD463E" w:rsidRDefault="00CD463E" w:rsidP="00CD463E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</w:pPr>
      <w:r w:rsidRPr="00CD463E"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  <w:t>B.5 SP: Obtener Fórmula Vigente</w:t>
      </w:r>
    </w:p>
    <w:p w14:paraId="263B692B" w14:textId="77777777" w:rsidR="00CD463E" w:rsidRPr="00A57DE5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A57DE5">
        <w:rPr>
          <w:rFonts w:asciiTheme="majorHAnsi" w:eastAsia="Times New Roman" w:hAnsiTheme="majorHAnsi" w:cstheme="majorHAnsi"/>
          <w:sz w:val="20"/>
          <w:szCs w:val="20"/>
        </w:rPr>
        <w:t>DELIMITER $$</w:t>
      </w:r>
    </w:p>
    <w:p w14:paraId="503E503E" w14:textId="77777777" w:rsidR="00CD463E" w:rsidRPr="00A57DE5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01993F28" w14:textId="77777777" w:rsidR="00CD463E" w:rsidRPr="00A57DE5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A57DE5">
        <w:rPr>
          <w:rFonts w:asciiTheme="majorHAnsi" w:eastAsia="Times New Roman" w:hAnsiTheme="majorHAnsi" w:cstheme="majorHAnsi"/>
          <w:sz w:val="20"/>
          <w:szCs w:val="20"/>
        </w:rPr>
        <w:t>CREATE PROCEDURE sp_get_formula_vigente (</w:t>
      </w:r>
    </w:p>
    <w:p w14:paraId="6F1892D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A57DE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IN  p_tipo_ave_id INT,</w:t>
      </w:r>
    </w:p>
    <w:p w14:paraId="1CC5E32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 p_etapa_id INT,</w:t>
      </w:r>
    </w:p>
    <w:p w14:paraId="6EA8123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 p_condicion_id INT,    -- NULL si no aplica</w:t>
      </w:r>
    </w:p>
    <w:p w14:paraId="40D02AB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 p_fecha DATE,</w:t>
      </w:r>
    </w:p>
    <w:p w14:paraId="0D037AD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OUT p_formula_tipo ENUM('BASE','CONDICIONADA'),</w:t>
      </w:r>
    </w:p>
    <w:p w14:paraId="598C1ABD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OUT p_formula_id INT</w:t>
      </w:r>
    </w:p>
    <w:p w14:paraId="6EEAAAE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3BAC90B4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BEGIN</w:t>
      </w:r>
    </w:p>
    <w:p w14:paraId="66382939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DECLARE v_base_id INT;</w:t>
      </w:r>
    </w:p>
    <w:p w14:paraId="139255C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DECLARE v_cond_id INT;</w:t>
      </w:r>
    </w:p>
    <w:p w14:paraId="6FF0DC7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064613F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-- Base vigente</w:t>
      </w:r>
    </w:p>
    <w:p w14:paraId="49791C6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SELECT id INTO v_base_id</w:t>
      </w:r>
    </w:p>
    <w:p w14:paraId="4642CF24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FROM formulaalimento</w:t>
      </w:r>
    </w:p>
    <w:p w14:paraId="0C11755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WHERE tipo_ave_id = p_tipo_ave_id</w:t>
      </w:r>
    </w:p>
    <w:p w14:paraId="14D05019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AND etapa_id = p_etapa_id</w:t>
      </w:r>
    </w:p>
    <w:p w14:paraId="169D845C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AND p_fecha BETWEEN fecha_inicio AND IFNULL(fecha_fin,'9999-12-31')</w:t>
      </w:r>
    </w:p>
    <w:p w14:paraId="33EB768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ORDER BY fecha_inicio DESC</w:t>
      </w:r>
    </w:p>
    <w:p w14:paraId="6B2E8F8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LIMIT 1;</w:t>
      </w:r>
    </w:p>
    <w:p w14:paraId="7445054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16E79F4D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IF p_condicion_id IS NOT NULL THEN</w:t>
      </w:r>
    </w:p>
    <w:p w14:paraId="4ED71D38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  SELECT id INTO v_cond_id</w:t>
      </w:r>
    </w:p>
    <w:p w14:paraId="2D88DBC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  FROM formulacondicion</w:t>
      </w:r>
    </w:p>
    <w:p w14:paraId="7664A42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  WHERE formula_base_id = v_base_id</w:t>
      </w:r>
    </w:p>
    <w:p w14:paraId="0DFB63B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    AND condicion_id = p_condicion_id</w:t>
      </w:r>
    </w:p>
    <w:p w14:paraId="002CFF48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    </w:t>
      </w: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AND p_fecha BETWEEN fecha_inicio AND IFNULL(fecha_fin,'9999-12-31')</w:t>
      </w:r>
    </w:p>
    <w:p w14:paraId="594A2F8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lastRenderedPageBreak/>
        <w:t xml:space="preserve">    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ORDER BY fecha_inicio DESC</w:t>
      </w:r>
    </w:p>
    <w:p w14:paraId="0E0EBEC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  LIMIT 1;</w:t>
      </w:r>
    </w:p>
    <w:p w14:paraId="66BA24B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END IF;</w:t>
      </w:r>
    </w:p>
    <w:p w14:paraId="0E1EAE4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4A10F66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IF v_cond_id IS NOT NULL THEN</w:t>
      </w:r>
    </w:p>
    <w:p w14:paraId="07C94C4C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SET p_formula_tipo = 'CONDICIONADA';</w:t>
      </w:r>
    </w:p>
    <w:p w14:paraId="5080BDA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SET p_formula_id = v_cond_id;</w:t>
      </w:r>
    </w:p>
    <w:p w14:paraId="75F8726D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ELSE</w:t>
      </w:r>
    </w:p>
    <w:p w14:paraId="574AB9B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  SET p_formula_tipo = 'BASE';</w:t>
      </w:r>
    </w:p>
    <w:p w14:paraId="68C417C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  SET p_formula_id = v_base_id;</w:t>
      </w:r>
    </w:p>
    <w:p w14:paraId="45D0BC6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END IF;</w:t>
      </w:r>
    </w:p>
    <w:p w14:paraId="73D995F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END$$</w:t>
      </w:r>
    </w:p>
    <w:p w14:paraId="7D5ADB9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21A6951C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DELIMITER ;</w:t>
      </w:r>
    </w:p>
    <w:p w14:paraId="0EB30CA5" w14:textId="77777777" w:rsidR="00CD463E" w:rsidRPr="00CD463E" w:rsidRDefault="00000000" w:rsidP="00CD463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2C19CBF8">
          <v:rect id="_x0000_i1029" style="width:0;height:1.5pt" o:hralign="center" o:hrstd="t" o:hr="t" fillcolor="#a0a0a0" stroked="f"/>
        </w:pict>
      </w:r>
    </w:p>
    <w:p w14:paraId="6D9235E4" w14:textId="77777777" w:rsid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</w:pPr>
    </w:p>
    <w:p w14:paraId="2B98BC9D" w14:textId="48F802DA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DELIMITER $$</w:t>
      </w:r>
    </w:p>
    <w:p w14:paraId="1D88A66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1E65AA2C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CREATE PROCEDURE sp_lote_formula_assign (</w:t>
      </w:r>
    </w:p>
    <w:p w14:paraId="3D3E162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p_lote_id INT,</w:t>
      </w:r>
    </w:p>
    <w:p w14:paraId="11E4AA8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p_formulaalimento_id INT,</w:t>
      </w:r>
    </w:p>
    <w:p w14:paraId="0C6F37D8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p_formulacondicion_id INT,</w:t>
      </w:r>
    </w:p>
    <w:p w14:paraId="21BE066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IN p_fecha_inicio DATE,</w:t>
      </w:r>
    </w:p>
    <w:p w14:paraId="12095CD7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IN p_observaciones TEXT,</w:t>
      </w:r>
    </w:p>
    <w:p w14:paraId="0C3B646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p_usuario_id INT,</w:t>
      </w:r>
    </w:p>
    <w:p w14:paraId="5D874AA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OUT p_new_lote_formula_id INT</w:t>
      </w:r>
    </w:p>
    <w:p w14:paraId="2A490D2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)</w:t>
      </w:r>
    </w:p>
    <w:p w14:paraId="4F8AEC2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BEGIN</w:t>
      </w:r>
    </w:p>
    <w:p w14:paraId="1F939E71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-- Cierra asignación previa (cualquiera)</w:t>
      </w:r>
    </w:p>
    <w:p w14:paraId="7D3226F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UPDATE lote_formula</w:t>
      </w:r>
    </w:p>
    <w:p w14:paraId="080D003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SET fecha_fin = DATE_SUB(p_fecha_inicio, INTERVAL 1 DAY)</w:t>
      </w:r>
    </w:p>
    <w:p w14:paraId="75CDD97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WHERE lote_id = p_lote_id</w:t>
      </w:r>
    </w:p>
    <w:p w14:paraId="751D108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AND fecha_fin IS NULL;</w:t>
      </w:r>
    </w:p>
    <w:p w14:paraId="771125D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</w:p>
    <w:p w14:paraId="67E6D9D0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INSERT INTO lote_formula</w:t>
      </w:r>
    </w:p>
    <w:p w14:paraId="1E3EFFD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(lote_id, formulaalimento_id, formulacondicion_id, fecha_inicio, observaciones, aplicado_por)</w:t>
      </w:r>
    </w:p>
    <w:p w14:paraId="71EAB26D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VALUES</w:t>
      </w:r>
    </w:p>
    <w:p w14:paraId="53CBE41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(p_lote_id, p_formulaalimento_id, p_formulacondicion_id, p_fecha_inicio, p_observaciones, p_usuario_id);</w:t>
      </w:r>
    </w:p>
    <w:p w14:paraId="4FF99D1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</w:p>
    <w:p w14:paraId="360B9228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SET p_new_lote_formula_id = LAST_INSERT_ID();</w:t>
      </w:r>
    </w:p>
    <w:p w14:paraId="74F2E178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24C0A9BD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INSERT INTO audit_log (tabla, pk_valor, accion, usuario_id, detalle)</w:t>
      </w:r>
    </w:p>
    <w:p w14:paraId="0E3C75EE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VALUES ('lote_formula', p_new_lote_formula_id, 'INSERT', p_usuario_id, NULL);</w:t>
      </w:r>
    </w:p>
    <w:p w14:paraId="4084DCC4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END$$</w:t>
      </w:r>
    </w:p>
    <w:p w14:paraId="4416129C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1DD4C87C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DELIMITER ;</w:t>
      </w:r>
    </w:p>
    <w:p w14:paraId="071C0069" w14:textId="77777777" w:rsidR="00CD463E" w:rsidRPr="00CD463E" w:rsidRDefault="00000000" w:rsidP="00CD463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74B2C434">
          <v:rect id="_x0000_i1030" style="width:0;height:1.5pt" o:hralign="center" o:hrstd="t" o:hr="t" fillcolor="#a0a0a0" stroked="f"/>
        </w:pict>
      </w:r>
    </w:p>
    <w:p w14:paraId="58487AEF" w14:textId="77777777" w:rsidR="00CD463E" w:rsidRPr="00CD463E" w:rsidRDefault="00CD463E" w:rsidP="00CD463E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</w:pPr>
      <w:r w:rsidRPr="00CD463E">
        <w:rPr>
          <w:rFonts w:asciiTheme="majorHAnsi" w:eastAsia="Times New Roman" w:hAnsiTheme="majorHAnsi" w:cstheme="majorHAnsi"/>
          <w:b/>
          <w:bCs/>
          <w:sz w:val="36"/>
          <w:szCs w:val="36"/>
          <w:lang w:val="es-419"/>
        </w:rPr>
        <w:t>B.7 SP: Calcular Requerimiento Total (kg + costo)</w:t>
      </w:r>
    </w:p>
    <w:p w14:paraId="6C9F7139" w14:textId="77777777" w:rsidR="00CD463E" w:rsidRPr="00A57DE5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A57DE5">
        <w:rPr>
          <w:rFonts w:asciiTheme="majorHAnsi" w:eastAsia="Times New Roman" w:hAnsiTheme="majorHAnsi" w:cstheme="majorHAnsi"/>
          <w:sz w:val="20"/>
          <w:szCs w:val="20"/>
        </w:rPr>
        <w:lastRenderedPageBreak/>
        <w:t>DELIMITER $$</w:t>
      </w:r>
    </w:p>
    <w:p w14:paraId="3BC78614" w14:textId="77777777" w:rsidR="00CD463E" w:rsidRPr="00A57DE5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706F762B" w14:textId="77777777" w:rsidR="00CD463E" w:rsidRPr="00A57DE5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A57DE5">
        <w:rPr>
          <w:rFonts w:asciiTheme="majorHAnsi" w:eastAsia="Times New Roman" w:hAnsiTheme="majorHAnsi" w:cstheme="majorHAnsi"/>
          <w:sz w:val="20"/>
          <w:szCs w:val="20"/>
        </w:rPr>
        <w:t>CREATE PROCEDURE sp_calc_requerimiento (</w:t>
      </w:r>
    </w:p>
    <w:p w14:paraId="7F1545B4" w14:textId="77777777" w:rsidR="00CD463E" w:rsidRPr="00A57DE5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A57DE5">
        <w:rPr>
          <w:rFonts w:asciiTheme="majorHAnsi" w:eastAsia="Times New Roman" w:hAnsiTheme="majorHAnsi" w:cstheme="majorHAnsi"/>
          <w:sz w:val="20"/>
          <w:szCs w:val="20"/>
        </w:rPr>
        <w:t xml:space="preserve">    IN p_formula_tipo ENUM('BASE','CONDICIONADA'),</w:t>
      </w:r>
    </w:p>
    <w:p w14:paraId="6E2014C8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A57DE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IN p_formula_id INT,</w:t>
      </w:r>
    </w:p>
    <w:p w14:paraId="5FCA2960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IN p_cant_aves INT,</w:t>
      </w:r>
    </w:p>
    <w:p w14:paraId="69A2374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IN p_consumo_g_dia DECIMAL(10,2),</w:t>
      </w:r>
    </w:p>
    <w:p w14:paraId="0F3015E9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IN p_dias INT</w:t>
      </w:r>
    </w:p>
    <w:p w14:paraId="42C54112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245E169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>BEGIN</w:t>
      </w:r>
    </w:p>
    <w:p w14:paraId="4894C05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/*</w:t>
      </w:r>
    </w:p>
    <w:p w14:paraId="0DA4D47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</w:t>
      </w: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Total alimento (kg) = (cant_aves * consumo_g_dia * dias) / 1000</w:t>
      </w:r>
    </w:p>
    <w:p w14:paraId="07782F9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*/</w:t>
      </w:r>
    </w:p>
    <w:p w14:paraId="28C6F446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SELECT </w:t>
      </w:r>
    </w:p>
    <w:p w14:paraId="7395E649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m.id AS material_id,</w:t>
      </w:r>
    </w:p>
    <w:p w14:paraId="58B07BF3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</w:t>
      </w: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>m.nombre,</w:t>
      </w:r>
    </w:p>
    <w:p w14:paraId="058FF5D1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d.porcentaje,</w:t>
      </w:r>
    </w:p>
    <w:p w14:paraId="7ED612E9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ROUND(((p_cant_aves * p_consumo_g_dia * p_dias)/1000) * (d.porcentaje/100), 2) AS kg_requeridos,</w:t>
      </w:r>
    </w:p>
    <w:p w14:paraId="75A0797D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m.precio_kg,</w:t>
      </w:r>
    </w:p>
    <w:p w14:paraId="2861B290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ROUND((((p_cant_aves * p_consumo_g_dia * p_dias)/1000) * (d.porcentaje/100)) * m.precio_kg, 2) AS costo</w:t>
      </w:r>
    </w:p>
    <w:p w14:paraId="470C056B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  <w:lang w:val="es-419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FROM (</w:t>
      </w:r>
    </w:p>
    <w:p w14:paraId="3338C22C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  <w:lang w:val="es-419"/>
        </w:rPr>
        <w:t xml:space="preserve">      </w:t>
      </w:r>
      <w:r w:rsidRPr="00CD463E">
        <w:rPr>
          <w:rFonts w:asciiTheme="majorHAnsi" w:eastAsia="Times New Roman" w:hAnsiTheme="majorHAnsi" w:cstheme="majorHAnsi"/>
          <w:sz w:val="20"/>
          <w:szCs w:val="20"/>
        </w:rPr>
        <w:t>SELECT material_id, porcentaje</w:t>
      </w:r>
    </w:p>
    <w:p w14:paraId="237DE5D5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FROM detalleformula</w:t>
      </w:r>
    </w:p>
    <w:p w14:paraId="2FE6D9AC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WHERE p_formula_tipo = 'BASE' AND formula_id = p_formula_id</w:t>
      </w:r>
    </w:p>
    <w:p w14:paraId="4639654A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UNION ALL</w:t>
      </w:r>
    </w:p>
    <w:p w14:paraId="22EF9E81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SELECT material_id, porcentaje</w:t>
      </w:r>
    </w:p>
    <w:p w14:paraId="5DA06D70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FROM detalleformulacondicion</w:t>
      </w:r>
    </w:p>
    <w:p w14:paraId="6E9352D4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  WHERE p_formula_tipo = 'CONDICIONADA' AND formula_cond_id = p_formula_id</w:t>
      </w:r>
    </w:p>
    <w:p w14:paraId="24DD737F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) d</w:t>
      </w:r>
    </w:p>
    <w:p w14:paraId="5EA498F1" w14:textId="77777777" w:rsidR="00CD463E" w:rsidRPr="00CD463E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CD463E">
        <w:rPr>
          <w:rFonts w:asciiTheme="majorHAnsi" w:eastAsia="Times New Roman" w:hAnsiTheme="majorHAnsi" w:cstheme="majorHAnsi"/>
          <w:sz w:val="20"/>
          <w:szCs w:val="20"/>
        </w:rPr>
        <w:t xml:space="preserve">    JOIN material m ON m.id = d.material_id;</w:t>
      </w:r>
    </w:p>
    <w:p w14:paraId="6B8C2C2A" w14:textId="77777777" w:rsidR="00CD463E" w:rsidRPr="00A57DE5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A57DE5">
        <w:rPr>
          <w:rFonts w:asciiTheme="majorHAnsi" w:eastAsia="Times New Roman" w:hAnsiTheme="majorHAnsi" w:cstheme="majorHAnsi"/>
          <w:sz w:val="20"/>
          <w:szCs w:val="20"/>
        </w:rPr>
        <w:t>END$$</w:t>
      </w:r>
    </w:p>
    <w:p w14:paraId="7B87468F" w14:textId="77777777" w:rsidR="00CD463E" w:rsidRPr="00A57DE5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</w:p>
    <w:p w14:paraId="0FAACD2B" w14:textId="77777777" w:rsidR="00CD463E" w:rsidRPr="00A57DE5" w:rsidRDefault="00CD463E" w:rsidP="00CD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0"/>
          <w:szCs w:val="20"/>
        </w:rPr>
      </w:pPr>
      <w:r w:rsidRPr="00A57DE5">
        <w:rPr>
          <w:rFonts w:asciiTheme="majorHAnsi" w:eastAsia="Times New Roman" w:hAnsiTheme="majorHAnsi" w:cstheme="majorHAnsi"/>
          <w:sz w:val="20"/>
          <w:szCs w:val="20"/>
        </w:rPr>
        <w:t>DELIMITER ;</w:t>
      </w:r>
    </w:p>
    <w:p w14:paraId="31DE3CF8" w14:textId="77777777" w:rsidR="00B6454A" w:rsidRPr="00A57DE5" w:rsidRDefault="00B6454A"/>
    <w:p w14:paraId="6427118F" w14:textId="5A922659" w:rsidR="00B6454A" w:rsidRDefault="00A42059">
      <w:pPr>
        <w:rPr>
          <w:b/>
          <w:bCs/>
          <w:sz w:val="72"/>
          <w:szCs w:val="72"/>
        </w:rPr>
      </w:pPr>
      <w:r w:rsidRPr="00A42059">
        <w:rPr>
          <w:b/>
          <w:bCs/>
          <w:sz w:val="72"/>
          <w:szCs w:val="72"/>
        </w:rPr>
        <w:t>Triggers</w:t>
      </w:r>
    </w:p>
    <w:p w14:paraId="4D31B17F" w14:textId="77777777" w:rsidR="00A42059" w:rsidRPr="00A57DE5" w:rsidRDefault="00A42059" w:rsidP="00A420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7DE5">
        <w:rPr>
          <w:rFonts w:ascii="Times New Roman" w:eastAsia="Times New Roman" w:hAnsi="Times New Roman" w:cs="Times New Roman"/>
          <w:b/>
          <w:bCs/>
          <w:sz w:val="36"/>
          <w:szCs w:val="36"/>
        </w:rPr>
        <w:t>C.1 Auditoría genérica (ejemplo: MATERIAL)</w:t>
      </w:r>
    </w:p>
    <w:p w14:paraId="09A6DABF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61229618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E50637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CREATE TRIGGER trg_material_ai</w:t>
      </w:r>
    </w:p>
    <w:p w14:paraId="1B2C2A40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AFTER INSERT ON material</w:t>
      </w:r>
    </w:p>
    <w:p w14:paraId="085D8A8E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FOR EACH ROW</w:t>
      </w:r>
    </w:p>
    <w:p w14:paraId="079930FF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1AF95E16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INSERT INTO audit_log (tabla, pk_valor, accion, usuario_id, detalle)</w:t>
      </w:r>
    </w:p>
    <w:p w14:paraId="6B9B355A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VALUES ('material', NEW.id, 'INSERT', NEW.creado_por, NULL);</w:t>
      </w:r>
    </w:p>
    <w:p w14:paraId="3C5AA2D9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7C26410F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9AE1AC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CREATE TRIGGER trg_material_au</w:t>
      </w:r>
    </w:p>
    <w:p w14:paraId="6AD05BD3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AFTER UPDATE ON material</w:t>
      </w:r>
    </w:p>
    <w:p w14:paraId="565F8D69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FOR EACH ROW</w:t>
      </w:r>
    </w:p>
    <w:p w14:paraId="2AC0D461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42A061E8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INSERT INTO audit_log (tabla, pk_valor, accion, usuario_id, detalle)</w:t>
      </w:r>
    </w:p>
    <w:p w14:paraId="1DD8E4DD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VALUES ('material', NEW.id, 'UPDATE', NEW.modificado_por, JSON_OBJECT(</w:t>
      </w:r>
    </w:p>
    <w:p w14:paraId="24D0B520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    'old_precio', OLD.precio_kg, 'new_precio', NEW.precio_kg,</w:t>
      </w:r>
    </w:p>
    <w:p w14:paraId="75C140FF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    'old_proteina', OLD.proteina, 'new_proteina', NEW.proteina</w:t>
      </w:r>
    </w:p>
    <w:p w14:paraId="11E77592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));</w:t>
      </w:r>
    </w:p>
    <w:p w14:paraId="77960A1F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520F4E48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3B0649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DELIMITER ;</w:t>
      </w:r>
    </w:p>
    <w:p w14:paraId="636CE819" w14:textId="77777777" w:rsidR="00A42059" w:rsidRPr="00A42059" w:rsidRDefault="00000000" w:rsidP="00A4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6136A8">
          <v:rect id="_x0000_i1031" style="width:0;height:1.5pt" o:hralign="center" o:hrstd="t" o:hr="t" fillcolor="#a0a0a0" stroked="f"/>
        </w:pict>
      </w:r>
    </w:p>
    <w:p w14:paraId="6410EF28" w14:textId="7804D13B" w:rsidR="00A42059" w:rsidRPr="00A42059" w:rsidRDefault="00A42059" w:rsidP="00A420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</w:pPr>
      <w:r w:rsidRPr="00A42059"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  <w:t xml:space="preserve">C.2 Registrar histórico al cambiar Material </w:t>
      </w:r>
    </w:p>
    <w:p w14:paraId="5F6186CF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3B7D9B5A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BD919A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CREATE TRIGGER trg_material_hist_bu</w:t>
      </w:r>
    </w:p>
    <w:p w14:paraId="6F87ACD7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BEFORE UPDATE ON material</w:t>
      </w:r>
    </w:p>
    <w:p w14:paraId="42FEA386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FOR EACH ROW</w:t>
      </w:r>
    </w:p>
    <w:p w14:paraId="3DD4296A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0F45AA44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INSERT INTO material_hist (</w:t>
      </w:r>
    </w:p>
    <w:p w14:paraId="7EA1B59C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>material_id, fecha_inicio, proteina, energia, fibra, calcio, fosforo, precio_kg, observaciones, creado_por</w:t>
      </w:r>
    </w:p>
    <w:p w14:paraId="1CC129BE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)</w:t>
      </w:r>
    </w:p>
    <w:p w14:paraId="396B3278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VALUES (</w:t>
      </w:r>
    </w:p>
    <w:p w14:paraId="607BF444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OLD.id, CURDATE(), OLD.proteina, OLD.energia, OLD.fibra, OLD.calcio, OLD.fosforo, OLD.precio_kg,</w:t>
      </w:r>
    </w:p>
    <w:p w14:paraId="0E56CA45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'Snapshot automático antes de actualización.', NEW.modificado_por</w:t>
      </w:r>
    </w:p>
    <w:p w14:paraId="329A6C52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</w:t>
      </w:r>
      <w:r w:rsidRPr="00A42059">
        <w:rPr>
          <w:rFonts w:ascii="Courier New" w:eastAsia="Times New Roman" w:hAnsi="Courier New" w:cs="Courier New"/>
          <w:sz w:val="20"/>
          <w:szCs w:val="20"/>
        </w:rPr>
        <w:t>);</w:t>
      </w:r>
    </w:p>
    <w:p w14:paraId="693A428E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7B182756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AA01B4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DELIMITER ;</w:t>
      </w:r>
    </w:p>
    <w:p w14:paraId="5D105325" w14:textId="77777777" w:rsidR="00A42059" w:rsidRPr="00A42059" w:rsidRDefault="00000000" w:rsidP="00A4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7AC6BD">
          <v:rect id="_x0000_i1032" style="width:0;height:1.5pt" o:hralign="center" o:hrstd="t" o:hr="t" fillcolor="#a0a0a0" stroked="f"/>
        </w:pict>
      </w:r>
    </w:p>
    <w:p w14:paraId="56529CD7" w14:textId="252DBC67" w:rsidR="00A42059" w:rsidRPr="00A42059" w:rsidRDefault="00A42059" w:rsidP="00A420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</w:pPr>
      <w:r w:rsidRPr="00A42059"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  <w:t>C.3 Anti-solape de vigencias</w:t>
      </w:r>
    </w:p>
    <w:p w14:paraId="7603BA06" w14:textId="77777777" w:rsidR="00A42059" w:rsidRPr="00A57DE5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57DE5">
        <w:rPr>
          <w:rFonts w:ascii="Courier New" w:eastAsia="Times New Roman" w:hAnsi="Courier New" w:cs="Courier New"/>
          <w:sz w:val="20"/>
          <w:szCs w:val="20"/>
          <w:lang w:val="es-419"/>
        </w:rPr>
        <w:t>DELIMITER $$</w:t>
      </w:r>
    </w:p>
    <w:p w14:paraId="080475FD" w14:textId="77777777" w:rsidR="00A42059" w:rsidRPr="00A57DE5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</w:p>
    <w:p w14:paraId="2E2F1D7D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CREATE TRIGGER trg_formulaalimento_bi</w:t>
      </w:r>
    </w:p>
    <w:p w14:paraId="608B0F30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BEFORE INSERT ON formulaalimento</w:t>
      </w:r>
    </w:p>
    <w:p w14:paraId="51D288EA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FOR EACH ROW</w:t>
      </w:r>
    </w:p>
    <w:p w14:paraId="14DB691A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405BDA18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IF EXISTS (</w:t>
      </w:r>
    </w:p>
    <w:p w14:paraId="1ECAA7C8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  SELECT 1 FROM formulaalimento</w:t>
      </w:r>
    </w:p>
    <w:p w14:paraId="5F936E0F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  WHERE tipo_ave_id = NEW.tipo_ave_id</w:t>
      </w:r>
    </w:p>
    <w:p w14:paraId="35F21D73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>AND etapa_id = NEW.etapa_id</w:t>
      </w:r>
    </w:p>
    <w:p w14:paraId="2460A31D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AND NEW.fecha_inicio BETWEEN fecha_inicio AND IFNULL(fecha_fin,'9999-12-31')</w:t>
      </w:r>
    </w:p>
    <w:p w14:paraId="2A5E5D50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) THEN</w:t>
      </w:r>
    </w:p>
    <w:p w14:paraId="012E8E5F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SIGNAL SQLSTATE '45000'</w:t>
      </w:r>
    </w:p>
    <w:p w14:paraId="721890D9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lastRenderedPageBreak/>
        <w:t xml:space="preserve">      SET MESSAGE_TEXT = 'Ya existe una fórmula vigente o solapada para este tipo de ave y etapa.';</w:t>
      </w:r>
    </w:p>
    <w:p w14:paraId="3379D9D5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</w:t>
      </w:r>
      <w:r w:rsidRPr="00A42059">
        <w:rPr>
          <w:rFonts w:ascii="Courier New" w:eastAsia="Times New Roman" w:hAnsi="Courier New" w:cs="Courier New"/>
          <w:sz w:val="20"/>
          <w:szCs w:val="20"/>
        </w:rPr>
        <w:t>END IF;</w:t>
      </w:r>
    </w:p>
    <w:p w14:paraId="64A68F47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64D37AE5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E96CF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DELIMITER ;</w:t>
      </w:r>
    </w:p>
    <w:p w14:paraId="2FA9EA8B" w14:textId="77777777" w:rsidR="00A42059" w:rsidRPr="00A42059" w:rsidRDefault="00000000" w:rsidP="00A4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27164E">
          <v:rect id="_x0000_i1033" style="width:0;height:1.5pt" o:hralign="center" o:hrstd="t" o:hr="t" fillcolor="#a0a0a0" stroked="f"/>
        </w:pict>
      </w:r>
    </w:p>
    <w:p w14:paraId="0BFD5983" w14:textId="5BE9EF68" w:rsidR="00A42059" w:rsidRPr="00A42059" w:rsidRDefault="00A42059" w:rsidP="00A4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FABA4" w14:textId="6BDBC682" w:rsidR="00A42059" w:rsidRPr="00A42059" w:rsidRDefault="00A42059" w:rsidP="00A420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</w:pPr>
      <w:r w:rsidRPr="00A42059"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  <w:t>C.5 Notificación precio material subió &gt; X% ()</w:t>
      </w:r>
    </w:p>
    <w:p w14:paraId="3AACA854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0CC25FC8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E13727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CREATE TRIGGER trg_material_precio_au</w:t>
      </w:r>
    </w:p>
    <w:p w14:paraId="360D8F30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AFTER UPDATE ON material</w:t>
      </w:r>
    </w:p>
    <w:p w14:paraId="413AEADF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FOR EACH ROW</w:t>
      </w:r>
    </w:p>
    <w:p w14:paraId="0C513CF7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239C7BF1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IF OLD.precio_kg &gt; 0 AND ((NEW.precio_kg - OLD.precio_kg)/OLD.precio_kg) &gt;= 0.10 THEN</w:t>
      </w:r>
    </w:p>
    <w:p w14:paraId="454B8678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>INSERT INTO notif_queue (notif_tipo_id, ref_tabla, ref_id, mensaje)</w:t>
      </w:r>
    </w:p>
    <w:p w14:paraId="7D729317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VALUES (</w:t>
      </w:r>
    </w:p>
    <w:p w14:paraId="2F81CFF8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1, -- asume notif_tipo_id=1 = "Cambio de Precio Material"</w:t>
      </w:r>
    </w:p>
    <w:p w14:paraId="22142540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'material', NEW.id,</w:t>
      </w:r>
    </w:p>
    <w:p w14:paraId="79E5DF04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  CONCAT('Precio de ', NEW.nombre, ' subió de ', OLD.precio_kg, ' a ', NEW.precio_kg)</w:t>
      </w:r>
    </w:p>
    <w:p w14:paraId="02A98355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  <w:lang w:val="es-419"/>
        </w:rPr>
        <w:t xml:space="preserve">    </w:t>
      </w:r>
      <w:r w:rsidRPr="00A42059">
        <w:rPr>
          <w:rFonts w:ascii="Courier New" w:eastAsia="Times New Roman" w:hAnsi="Courier New" w:cs="Courier New"/>
          <w:sz w:val="20"/>
          <w:szCs w:val="20"/>
        </w:rPr>
        <w:t>);</w:t>
      </w:r>
    </w:p>
    <w:p w14:paraId="3C20167E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 xml:space="preserve">  END IF;</w:t>
      </w:r>
    </w:p>
    <w:p w14:paraId="360BA59C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END$$</w:t>
      </w:r>
    </w:p>
    <w:p w14:paraId="77DD273D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739A1" w14:textId="77777777" w:rsidR="00A42059" w:rsidRPr="00A42059" w:rsidRDefault="00A42059" w:rsidP="00A4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2059">
        <w:rPr>
          <w:rFonts w:ascii="Courier New" w:eastAsia="Times New Roman" w:hAnsi="Courier New" w:cs="Courier New"/>
          <w:sz w:val="20"/>
          <w:szCs w:val="20"/>
        </w:rPr>
        <w:t>DELIMITER ;</w:t>
      </w:r>
    </w:p>
    <w:p w14:paraId="190B9662" w14:textId="77777777" w:rsidR="00A42059" w:rsidRPr="00A42059" w:rsidRDefault="00A42059">
      <w:pPr>
        <w:rPr>
          <w:b/>
          <w:bCs/>
          <w:sz w:val="40"/>
          <w:szCs w:val="40"/>
          <w:lang w:val="es-419"/>
        </w:rPr>
      </w:pPr>
    </w:p>
    <w:sectPr w:rsidR="00A42059" w:rsidRPr="00A420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761BD3"/>
    <w:multiLevelType w:val="multilevel"/>
    <w:tmpl w:val="47F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59AD"/>
    <w:multiLevelType w:val="multilevel"/>
    <w:tmpl w:val="F122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25412"/>
    <w:multiLevelType w:val="multilevel"/>
    <w:tmpl w:val="FE9A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953807">
    <w:abstractNumId w:val="8"/>
  </w:num>
  <w:num w:numId="2" w16cid:durableId="61173720">
    <w:abstractNumId w:val="6"/>
  </w:num>
  <w:num w:numId="3" w16cid:durableId="2128696451">
    <w:abstractNumId w:val="5"/>
  </w:num>
  <w:num w:numId="4" w16cid:durableId="1950353181">
    <w:abstractNumId w:val="4"/>
  </w:num>
  <w:num w:numId="5" w16cid:durableId="1513181698">
    <w:abstractNumId w:val="7"/>
  </w:num>
  <w:num w:numId="6" w16cid:durableId="1468472929">
    <w:abstractNumId w:val="3"/>
  </w:num>
  <w:num w:numId="7" w16cid:durableId="563956730">
    <w:abstractNumId w:val="2"/>
  </w:num>
  <w:num w:numId="8" w16cid:durableId="1083455263">
    <w:abstractNumId w:val="1"/>
  </w:num>
  <w:num w:numId="9" w16cid:durableId="629675231">
    <w:abstractNumId w:val="0"/>
  </w:num>
  <w:num w:numId="10" w16cid:durableId="1347051798">
    <w:abstractNumId w:val="9"/>
  </w:num>
  <w:num w:numId="11" w16cid:durableId="1940526444">
    <w:abstractNumId w:val="10"/>
  </w:num>
  <w:num w:numId="12" w16cid:durableId="9014769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43A"/>
    <w:rsid w:val="0015074B"/>
    <w:rsid w:val="0029639D"/>
    <w:rsid w:val="002D7BFB"/>
    <w:rsid w:val="00315702"/>
    <w:rsid w:val="00326F90"/>
    <w:rsid w:val="00716D99"/>
    <w:rsid w:val="009420CE"/>
    <w:rsid w:val="009F70D4"/>
    <w:rsid w:val="00A42059"/>
    <w:rsid w:val="00A57DE5"/>
    <w:rsid w:val="00AA1D8D"/>
    <w:rsid w:val="00B47730"/>
    <w:rsid w:val="00B6454A"/>
    <w:rsid w:val="00CB0664"/>
    <w:rsid w:val="00CD463E"/>
    <w:rsid w:val="00DB43AA"/>
    <w:rsid w:val="00F17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7897357"/>
  <w14:defaultImageDpi w14:val="300"/>
  <w15:docId w15:val="{D14194B8-63B7-48FA-97FA-1B4C7591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nsolas" w:eastAsia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7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3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Yonuel Peña</cp:lastModifiedBy>
  <cp:revision>8</cp:revision>
  <dcterms:created xsi:type="dcterms:W3CDTF">2013-12-23T23:15:00Z</dcterms:created>
  <dcterms:modified xsi:type="dcterms:W3CDTF">2025-08-01T04:17:00Z</dcterms:modified>
  <cp:category/>
</cp:coreProperties>
</file>